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0EB51" w14:textId="77777777" w:rsidR="001766A3" w:rsidRDefault="00000000">
      <w:pPr>
        <w:pStyle w:val="Title"/>
      </w:pPr>
      <w:r>
        <w:t>User Documentation – Final Sprint Gym Management System</w:t>
      </w:r>
    </w:p>
    <w:p w14:paraId="1250810F" w14:textId="77777777" w:rsidR="001766A3" w:rsidRPr="00A07210" w:rsidRDefault="00000000">
      <w:pPr>
        <w:pStyle w:val="Heading1"/>
        <w:rPr>
          <w:sz w:val="32"/>
          <w:szCs w:val="32"/>
        </w:rPr>
      </w:pPr>
      <w:r w:rsidRPr="00A07210">
        <w:rPr>
          <w:sz w:val="32"/>
          <w:szCs w:val="32"/>
        </w:rPr>
        <w:t>1. What is this Program?</w:t>
      </w:r>
    </w:p>
    <w:p w14:paraId="0541CA10" w14:textId="77777777" w:rsidR="00A07210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This is a computer program that helps manage a gym. It runs in a black and white window called a console (like Command Prompt). This program lets three types of people use it:</w:t>
      </w:r>
    </w:p>
    <w:p w14:paraId="3573CEE0" w14:textId="5524F116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br/>
        <w:t>- Admins (people who manage the whole system)</w:t>
      </w:r>
      <w:r w:rsidRPr="00A07210">
        <w:rPr>
          <w:sz w:val="24"/>
          <w:szCs w:val="24"/>
        </w:rPr>
        <w:br/>
        <w:t>- Trainers (gym staff who run classes)</w:t>
      </w:r>
      <w:r w:rsidRPr="00A07210">
        <w:rPr>
          <w:sz w:val="24"/>
          <w:szCs w:val="24"/>
        </w:rPr>
        <w:br/>
        <w:t>- Members (regular people who go to the gym)</w:t>
      </w:r>
      <w:r w:rsidRPr="00A07210">
        <w:rPr>
          <w:sz w:val="24"/>
          <w:szCs w:val="24"/>
        </w:rPr>
        <w:br/>
      </w:r>
      <w:r w:rsidRPr="00A07210">
        <w:rPr>
          <w:sz w:val="24"/>
          <w:szCs w:val="24"/>
        </w:rPr>
        <w:br/>
        <w:t>The program lets you register yourself, log in, and do tasks depending on what kind of user you are.</w:t>
      </w:r>
    </w:p>
    <w:p w14:paraId="36D44A95" w14:textId="77777777" w:rsidR="001766A3" w:rsidRPr="00A07210" w:rsidRDefault="00000000">
      <w:pPr>
        <w:pStyle w:val="Heading1"/>
        <w:rPr>
          <w:sz w:val="32"/>
          <w:szCs w:val="32"/>
        </w:rPr>
      </w:pPr>
      <w:r w:rsidRPr="00A07210">
        <w:rPr>
          <w:sz w:val="32"/>
          <w:szCs w:val="32"/>
        </w:rPr>
        <w:t>2. How the Program Works (Behind the Scenes)</w:t>
      </w:r>
    </w:p>
    <w:p w14:paraId="093DFC7E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When you use this program, it saves your info into a secure place called a database. This is like a filing cabinet for the computer. The program also makes sure your password is safe and locked using something called encryption (you don’t need to do anything – it works automatically).</w:t>
      </w:r>
    </w:p>
    <w:p w14:paraId="2A0C1064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Here are the important parts of the system and what they do:</w:t>
      </w:r>
    </w:p>
    <w:p w14:paraId="2BDDA306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User: This is the basic profile for anyone using the gym system.</w:t>
      </w:r>
    </w:p>
    <w:p w14:paraId="70C3D6B9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Admin / Trainer / Member: These are special types of users who can do different things.</w:t>
      </w:r>
    </w:p>
    <w:p w14:paraId="2411643B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Membership: This is what you buy when you want to join the gym.</w:t>
      </w:r>
    </w:p>
    <w:p w14:paraId="4A3EEA00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WorkoutClass: This is a gym class, like yoga or weightlifting, led by a trainer.</w:t>
      </w:r>
    </w:p>
    <w:p w14:paraId="6AA3CF2D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Services: These are like helpers that handle the logic and tell the program what to do with each feature.</w:t>
      </w:r>
    </w:p>
    <w:p w14:paraId="32565B2A" w14:textId="47F17EF6" w:rsidR="00A07210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• DAOs: These are behind-the-scenes tools that talk to the database and save or load data.</w:t>
      </w:r>
    </w:p>
    <w:p w14:paraId="75B6FC28" w14:textId="77777777" w:rsidR="001766A3" w:rsidRPr="00A07210" w:rsidRDefault="00000000">
      <w:pPr>
        <w:pStyle w:val="Heading1"/>
        <w:rPr>
          <w:sz w:val="32"/>
          <w:szCs w:val="32"/>
        </w:rPr>
      </w:pPr>
      <w:r w:rsidRPr="00A07210">
        <w:rPr>
          <w:sz w:val="32"/>
          <w:szCs w:val="32"/>
        </w:rPr>
        <w:lastRenderedPageBreak/>
        <w:t>3. Class Diagram (What Connects to What)</w:t>
      </w:r>
    </w:p>
    <w:p w14:paraId="07F48C89" w14:textId="77777777" w:rsidR="001766A3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Here’s a simple idea of how things connect:</w:t>
      </w:r>
      <w:r w:rsidRPr="00A07210">
        <w:rPr>
          <w:sz w:val="24"/>
          <w:szCs w:val="24"/>
        </w:rPr>
        <w:br/>
      </w:r>
      <w:r w:rsidRPr="00A07210">
        <w:rPr>
          <w:sz w:val="24"/>
          <w:szCs w:val="24"/>
        </w:rPr>
        <w:br/>
        <w:t>- Admin, Trainer, and Member all come from the main 'User' class.</w:t>
      </w:r>
      <w:r w:rsidRPr="00A07210">
        <w:rPr>
          <w:sz w:val="24"/>
          <w:szCs w:val="24"/>
        </w:rPr>
        <w:br/>
        <w:t>- WorkoutClass connects to Trainer (because trainers create classes).</w:t>
      </w:r>
      <w:r w:rsidRPr="00A07210">
        <w:rPr>
          <w:sz w:val="24"/>
          <w:szCs w:val="24"/>
        </w:rPr>
        <w:br/>
        <w:t>- Membership connects to both Trainer and Member (because they both can buy memberships).</w:t>
      </w:r>
      <w:r w:rsidRPr="00A07210">
        <w:rPr>
          <w:sz w:val="24"/>
          <w:szCs w:val="24"/>
        </w:rPr>
        <w:br/>
        <w:t>- All the important info is stored in a database.</w:t>
      </w:r>
    </w:p>
    <w:p w14:paraId="2424409F" w14:textId="77777777" w:rsidR="00A07210" w:rsidRDefault="00A07210">
      <w:pPr>
        <w:rPr>
          <w:sz w:val="24"/>
          <w:szCs w:val="24"/>
        </w:rPr>
      </w:pPr>
    </w:p>
    <w:p w14:paraId="481DF531" w14:textId="77777777" w:rsidR="00A07210" w:rsidRDefault="00A07210">
      <w:pPr>
        <w:rPr>
          <w:sz w:val="24"/>
          <w:szCs w:val="24"/>
        </w:rPr>
      </w:pPr>
    </w:p>
    <w:p w14:paraId="7AFEFA0A" w14:textId="0787A95E" w:rsidR="00A07210" w:rsidRDefault="00EE0B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791FB6" wp14:editId="4A44BEC8">
            <wp:extent cx="5486400" cy="3341370"/>
            <wp:effectExtent l="0" t="0" r="0" b="0"/>
            <wp:docPr id="72539897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8976" name="Picture 1" descr="A diagram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A21" w14:textId="77777777" w:rsidR="00A07210" w:rsidRDefault="00A07210">
      <w:pPr>
        <w:rPr>
          <w:sz w:val="24"/>
          <w:szCs w:val="24"/>
        </w:rPr>
      </w:pPr>
    </w:p>
    <w:p w14:paraId="1FC08D62" w14:textId="77777777" w:rsidR="00A07210" w:rsidRDefault="00A07210">
      <w:pPr>
        <w:rPr>
          <w:sz w:val="24"/>
          <w:szCs w:val="24"/>
        </w:rPr>
      </w:pPr>
    </w:p>
    <w:p w14:paraId="4F248F9E" w14:textId="77777777" w:rsidR="00A07210" w:rsidRDefault="00A07210">
      <w:pPr>
        <w:rPr>
          <w:sz w:val="24"/>
          <w:szCs w:val="24"/>
        </w:rPr>
      </w:pPr>
    </w:p>
    <w:p w14:paraId="353C2CE0" w14:textId="77777777" w:rsidR="00A07210" w:rsidRDefault="00A07210">
      <w:pPr>
        <w:rPr>
          <w:sz w:val="24"/>
          <w:szCs w:val="24"/>
        </w:rPr>
      </w:pPr>
    </w:p>
    <w:p w14:paraId="6C940EE2" w14:textId="77777777" w:rsidR="00A07210" w:rsidRDefault="00A07210">
      <w:pPr>
        <w:rPr>
          <w:sz w:val="24"/>
          <w:szCs w:val="24"/>
        </w:rPr>
      </w:pPr>
    </w:p>
    <w:p w14:paraId="6C21BA20" w14:textId="77777777" w:rsidR="00A07210" w:rsidRDefault="00A07210">
      <w:pPr>
        <w:rPr>
          <w:sz w:val="24"/>
          <w:szCs w:val="24"/>
        </w:rPr>
      </w:pPr>
    </w:p>
    <w:p w14:paraId="236DAF90" w14:textId="77777777" w:rsidR="00A07210" w:rsidRDefault="00A07210">
      <w:pPr>
        <w:rPr>
          <w:sz w:val="24"/>
          <w:szCs w:val="24"/>
        </w:rPr>
      </w:pPr>
    </w:p>
    <w:p w14:paraId="696BE9B3" w14:textId="77777777" w:rsidR="00A07210" w:rsidRDefault="00A07210">
      <w:pPr>
        <w:rPr>
          <w:sz w:val="24"/>
          <w:szCs w:val="24"/>
        </w:rPr>
      </w:pPr>
    </w:p>
    <w:p w14:paraId="26E3C089" w14:textId="77777777" w:rsidR="00A07210" w:rsidRDefault="00A07210">
      <w:pPr>
        <w:rPr>
          <w:sz w:val="24"/>
          <w:szCs w:val="24"/>
        </w:rPr>
      </w:pPr>
    </w:p>
    <w:p w14:paraId="53066B5A" w14:textId="77777777" w:rsidR="00A07210" w:rsidRDefault="00A07210">
      <w:pPr>
        <w:rPr>
          <w:sz w:val="24"/>
          <w:szCs w:val="24"/>
        </w:rPr>
      </w:pPr>
    </w:p>
    <w:p w14:paraId="1D886591" w14:textId="77777777" w:rsidR="00A07210" w:rsidRDefault="00A07210">
      <w:pPr>
        <w:rPr>
          <w:sz w:val="24"/>
          <w:szCs w:val="24"/>
        </w:rPr>
      </w:pPr>
    </w:p>
    <w:p w14:paraId="51DE5DD6" w14:textId="77777777" w:rsidR="00A07210" w:rsidRDefault="00A07210">
      <w:pPr>
        <w:rPr>
          <w:sz w:val="24"/>
          <w:szCs w:val="24"/>
        </w:rPr>
      </w:pPr>
    </w:p>
    <w:p w14:paraId="7D9EA6E1" w14:textId="77777777" w:rsidR="00A07210" w:rsidRDefault="00A07210">
      <w:pPr>
        <w:rPr>
          <w:sz w:val="24"/>
          <w:szCs w:val="24"/>
        </w:rPr>
      </w:pPr>
    </w:p>
    <w:p w14:paraId="065AC156" w14:textId="77777777" w:rsidR="00A07210" w:rsidRDefault="00A07210">
      <w:pPr>
        <w:rPr>
          <w:sz w:val="24"/>
          <w:szCs w:val="24"/>
        </w:rPr>
      </w:pPr>
    </w:p>
    <w:p w14:paraId="3CA18994" w14:textId="77777777" w:rsidR="00A07210" w:rsidRPr="00A07210" w:rsidRDefault="00A07210">
      <w:pPr>
        <w:rPr>
          <w:sz w:val="24"/>
          <w:szCs w:val="24"/>
        </w:rPr>
      </w:pPr>
    </w:p>
    <w:p w14:paraId="4BC01CF0" w14:textId="77777777" w:rsidR="001766A3" w:rsidRPr="00A07210" w:rsidRDefault="00000000">
      <w:pPr>
        <w:pStyle w:val="Heading1"/>
        <w:rPr>
          <w:sz w:val="32"/>
          <w:szCs w:val="32"/>
        </w:rPr>
      </w:pPr>
      <w:r w:rsidRPr="00A07210">
        <w:rPr>
          <w:sz w:val="32"/>
          <w:szCs w:val="32"/>
        </w:rPr>
        <w:t>4. How to Use the System (Step by Step)</w:t>
      </w:r>
    </w:p>
    <w:p w14:paraId="242313BB" w14:textId="77777777" w:rsidR="001766A3" w:rsidRPr="00A07210" w:rsidRDefault="00000000">
      <w:pPr>
        <w:rPr>
          <w:sz w:val="24"/>
          <w:szCs w:val="24"/>
        </w:rPr>
      </w:pPr>
      <w:r w:rsidRPr="00A07210">
        <w:rPr>
          <w:sz w:val="24"/>
          <w:szCs w:val="24"/>
        </w:rPr>
        <w:t>Follow these steps to use the program. Don’t worry – it’s all typing, no clicking!</w:t>
      </w:r>
    </w:p>
    <w:p w14:paraId="44695E73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1: </w:t>
      </w:r>
      <w:r w:rsidRPr="00A07210">
        <w:rPr>
          <w:sz w:val="24"/>
          <w:szCs w:val="24"/>
        </w:rPr>
        <w:t>Open the program using your computer terminal or console (or just click 'Run' in IntelliJ/VS Code).</w:t>
      </w:r>
    </w:p>
    <w:p w14:paraId="70B8C007" w14:textId="3A88ABFC" w:rsidR="001766A3" w:rsidRDefault="00A07210">
      <w:r>
        <w:rPr>
          <w:noProof/>
        </w:rPr>
        <w:drawing>
          <wp:inline distT="0" distB="0" distL="0" distR="0" wp14:anchorId="0931B770" wp14:editId="267D454C">
            <wp:extent cx="476316" cy="257211"/>
            <wp:effectExtent l="0" t="0" r="0" b="9525"/>
            <wp:docPr id="13980234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3473" name="Picture 13980234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3ABF63" wp14:editId="7005C9B7">
            <wp:extent cx="2581635" cy="323895"/>
            <wp:effectExtent l="0" t="0" r="9525" b="0"/>
            <wp:docPr id="800784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432" name="Picture 800784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FEB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2: </w:t>
      </w:r>
      <w:r w:rsidRPr="00A07210">
        <w:rPr>
          <w:sz w:val="24"/>
          <w:szCs w:val="24"/>
        </w:rPr>
        <w:t>You will see a message asking if you want to Login, Register, or Exit.</w:t>
      </w:r>
    </w:p>
    <w:p w14:paraId="7AABB73D" w14:textId="39D4FCE8" w:rsidR="001766A3" w:rsidRDefault="00A07210">
      <w:r>
        <w:rPr>
          <w:noProof/>
        </w:rPr>
        <w:drawing>
          <wp:inline distT="0" distB="0" distL="0" distR="0" wp14:anchorId="3AF72075" wp14:editId="7BA700C5">
            <wp:extent cx="3829584" cy="571580"/>
            <wp:effectExtent l="0" t="0" r="0" b="0"/>
            <wp:docPr id="19403224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2245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D00FDF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3: </w:t>
      </w:r>
      <w:r w:rsidRPr="00A07210">
        <w:rPr>
          <w:sz w:val="24"/>
          <w:szCs w:val="24"/>
        </w:rPr>
        <w:t>Choose 'Register' and type in your name, email, password, and choose your role (Admin, Trainer, or Member).</w:t>
      </w:r>
    </w:p>
    <w:p w14:paraId="28A1922D" w14:textId="429A0CE7" w:rsidR="001766A3" w:rsidRDefault="00A07210">
      <w:r>
        <w:rPr>
          <w:noProof/>
        </w:rPr>
        <w:drawing>
          <wp:inline distT="0" distB="0" distL="0" distR="0" wp14:anchorId="2AEDDF5F" wp14:editId="78E5AA90">
            <wp:extent cx="3467584" cy="962159"/>
            <wp:effectExtent l="0" t="0" r="0" b="9525"/>
            <wp:docPr id="188010906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9065" name="Picture 2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DC0A86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lastRenderedPageBreak/>
        <w:t xml:space="preserve">Step 4: </w:t>
      </w:r>
      <w:r w:rsidRPr="00A07210">
        <w:rPr>
          <w:sz w:val="24"/>
          <w:szCs w:val="24"/>
        </w:rPr>
        <w:t>After registering, go back and choose 'Login'. Enter your email and password.</w:t>
      </w:r>
    </w:p>
    <w:p w14:paraId="59719B4B" w14:textId="63D29272" w:rsidR="001766A3" w:rsidRDefault="00A07210">
      <w:r>
        <w:rPr>
          <w:noProof/>
        </w:rPr>
        <w:drawing>
          <wp:inline distT="0" distB="0" distL="0" distR="0" wp14:anchorId="204915BB" wp14:editId="1A9FEB5B">
            <wp:extent cx="4001058" cy="371527"/>
            <wp:effectExtent l="0" t="0" r="0" b="9525"/>
            <wp:docPr id="1534174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4232" name="Picture 15341742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D4E8C8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5: </w:t>
      </w:r>
      <w:r w:rsidRPr="00A07210">
        <w:rPr>
          <w:sz w:val="24"/>
          <w:szCs w:val="24"/>
        </w:rPr>
        <w:t xml:space="preserve">Now you will see a menu based on your role. For example, if you are a </w:t>
      </w:r>
      <w:proofErr w:type="gramStart"/>
      <w:r w:rsidR="00810B02" w:rsidRPr="00A07210">
        <w:rPr>
          <w:sz w:val="24"/>
          <w:szCs w:val="24"/>
        </w:rPr>
        <w:t>Member</w:t>
      </w:r>
      <w:proofErr w:type="gramEnd"/>
      <w:r w:rsidRPr="00A07210">
        <w:rPr>
          <w:sz w:val="24"/>
          <w:szCs w:val="24"/>
        </w:rPr>
        <w:t>, you will see options like '</w:t>
      </w:r>
      <w:r w:rsidR="00810B02" w:rsidRPr="00A07210">
        <w:rPr>
          <w:sz w:val="24"/>
          <w:szCs w:val="24"/>
        </w:rPr>
        <w:t>Browse workout classes</w:t>
      </w:r>
      <w:r w:rsidRPr="00A07210">
        <w:rPr>
          <w:sz w:val="24"/>
          <w:szCs w:val="24"/>
        </w:rPr>
        <w:t>', '</w:t>
      </w:r>
      <w:r w:rsidR="00810B02" w:rsidRPr="00A07210">
        <w:rPr>
          <w:sz w:val="24"/>
          <w:szCs w:val="24"/>
        </w:rPr>
        <w:t>Buy membership</w:t>
      </w:r>
      <w:r w:rsidRPr="00A07210">
        <w:rPr>
          <w:sz w:val="24"/>
          <w:szCs w:val="24"/>
        </w:rPr>
        <w:t>', etc.</w:t>
      </w:r>
    </w:p>
    <w:p w14:paraId="765F6901" w14:textId="37174717" w:rsidR="001766A3" w:rsidRDefault="00A07210">
      <w:r>
        <w:rPr>
          <w:noProof/>
        </w:rPr>
        <w:drawing>
          <wp:inline distT="0" distB="0" distL="0" distR="0" wp14:anchorId="130F03F1" wp14:editId="5EAFFB56">
            <wp:extent cx="2000529" cy="1047896"/>
            <wp:effectExtent l="0" t="0" r="0" b="0"/>
            <wp:docPr id="1486067810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67810" name="Picture 7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11E8" w14:textId="77777777" w:rsidR="00A07210" w:rsidRDefault="00A07210"/>
    <w:p w14:paraId="5298E945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6: </w:t>
      </w:r>
      <w:r w:rsidRPr="00A07210">
        <w:rPr>
          <w:sz w:val="24"/>
          <w:szCs w:val="24"/>
        </w:rPr>
        <w:t xml:space="preserve">Type the number beside the action you want to </w:t>
      </w:r>
      <w:proofErr w:type="gramStart"/>
      <w:r w:rsidRPr="00A07210">
        <w:rPr>
          <w:sz w:val="24"/>
          <w:szCs w:val="24"/>
        </w:rPr>
        <w:t>take</w:t>
      </w:r>
      <w:proofErr w:type="gramEnd"/>
      <w:r w:rsidRPr="00A07210">
        <w:rPr>
          <w:sz w:val="24"/>
          <w:szCs w:val="24"/>
        </w:rPr>
        <w:t xml:space="preserve"> and press Enter. The system will guide you through the rest.</w:t>
      </w:r>
    </w:p>
    <w:p w14:paraId="454C469F" w14:textId="4133F23F" w:rsidR="001766A3" w:rsidRDefault="00A07210">
      <w:r>
        <w:rPr>
          <w:noProof/>
        </w:rPr>
        <w:drawing>
          <wp:inline distT="0" distB="0" distL="0" distR="0" wp14:anchorId="00E1231F" wp14:editId="3C4D2A7C">
            <wp:extent cx="6067425" cy="1123950"/>
            <wp:effectExtent l="0" t="0" r="9525" b="0"/>
            <wp:docPr id="1084454046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54046" name="Picture 10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DC1F2D" w14:textId="77777777" w:rsidR="00A07210" w:rsidRPr="00A07210" w:rsidRDefault="00000000">
      <w:pPr>
        <w:rPr>
          <w:sz w:val="24"/>
          <w:szCs w:val="24"/>
        </w:rPr>
      </w:pPr>
      <w:r w:rsidRPr="00A07210">
        <w:rPr>
          <w:b/>
          <w:sz w:val="24"/>
          <w:szCs w:val="24"/>
        </w:rPr>
        <w:t xml:space="preserve">Step 7: </w:t>
      </w:r>
      <w:r w:rsidRPr="00A07210">
        <w:rPr>
          <w:sz w:val="24"/>
          <w:szCs w:val="24"/>
        </w:rPr>
        <w:t>When you are done, type '0' to exit.</w:t>
      </w:r>
    </w:p>
    <w:p w14:paraId="1A3E13F6" w14:textId="21E74FBA" w:rsidR="001766A3" w:rsidRDefault="00A07210">
      <w:r>
        <w:rPr>
          <w:noProof/>
        </w:rPr>
        <w:drawing>
          <wp:inline distT="0" distB="0" distL="0" distR="0" wp14:anchorId="41EA5C9A" wp14:editId="65638C8F">
            <wp:extent cx="4010585" cy="495369"/>
            <wp:effectExtent l="0" t="0" r="9525" b="0"/>
            <wp:docPr id="784266820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66820" name="Picture 9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76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264121">
    <w:abstractNumId w:val="8"/>
  </w:num>
  <w:num w:numId="2" w16cid:durableId="308480666">
    <w:abstractNumId w:val="6"/>
  </w:num>
  <w:num w:numId="3" w16cid:durableId="2001537985">
    <w:abstractNumId w:val="5"/>
  </w:num>
  <w:num w:numId="4" w16cid:durableId="2009407367">
    <w:abstractNumId w:val="4"/>
  </w:num>
  <w:num w:numId="5" w16cid:durableId="717823423">
    <w:abstractNumId w:val="7"/>
  </w:num>
  <w:num w:numId="6" w16cid:durableId="775099687">
    <w:abstractNumId w:val="3"/>
  </w:num>
  <w:num w:numId="7" w16cid:durableId="1240091676">
    <w:abstractNumId w:val="2"/>
  </w:num>
  <w:num w:numId="8" w16cid:durableId="558438473">
    <w:abstractNumId w:val="1"/>
  </w:num>
  <w:num w:numId="9" w16cid:durableId="8544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6A3"/>
    <w:rsid w:val="0029639D"/>
    <w:rsid w:val="00326F90"/>
    <w:rsid w:val="003B127D"/>
    <w:rsid w:val="00810B02"/>
    <w:rsid w:val="00A07210"/>
    <w:rsid w:val="00AA1D8D"/>
    <w:rsid w:val="00AB44F9"/>
    <w:rsid w:val="00B47730"/>
    <w:rsid w:val="00CB0664"/>
    <w:rsid w:val="00EE0BC3"/>
    <w:rsid w:val="00F308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A20EE"/>
  <w14:defaultImageDpi w14:val="300"/>
  <w15:docId w15:val="{FF50699A-8678-4DED-BA22-8D974C59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Sparkes</cp:lastModifiedBy>
  <cp:revision>3</cp:revision>
  <dcterms:created xsi:type="dcterms:W3CDTF">2025-04-15T23:45:00Z</dcterms:created>
  <dcterms:modified xsi:type="dcterms:W3CDTF">2025-04-15T23:54:00Z</dcterms:modified>
  <cp:category/>
</cp:coreProperties>
</file>