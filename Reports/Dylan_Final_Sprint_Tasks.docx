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Sprint Semester 3 - Task Overview for Dylan</w:t>
      </w:r>
    </w:p>
    <w:p>
      <w:r>
        <w:t>This document outlines the responsibilities and completed tasks assigned to Dylan for the final sprint of Semester 3. These tasks are focused on the implementation of workout class management, CRUD functionality for trainers, and documentation of database setup and logic.</w:t>
      </w:r>
    </w:p>
    <w:p>
      <w:pPr>
        <w:pStyle w:val="Heading2"/>
      </w:pPr>
      <w:r>
        <w:t>Workout Class Management</w:t>
      </w:r>
    </w:p>
    <w:p>
      <w:r>
        <w:t>- Created WorkoutClass, WorkoutClassDAO, and WorkoutClassService classes.</w:t>
      </w:r>
    </w:p>
    <w:p>
      <w:r>
        <w:t>- Implemented trainer functionality to add, update, and delete classes.</w:t>
      </w:r>
    </w:p>
    <w:p>
      <w:r>
        <w:t>- Allowed members to view all available workout classes.</w:t>
      </w:r>
    </w:p>
    <w:p>
      <w:r>
        <w:t>- Implemented full CRUD operations for workout classes with trainer assignment.</w:t>
      </w:r>
    </w:p>
    <w:p>
      <w:pPr>
        <w:pStyle w:val="Heading2"/>
      </w:pPr>
      <w:r>
        <w:t>Documentation</w:t>
      </w:r>
    </w:p>
    <w:p>
      <w:r>
        <w:t>- Wrote database setup instructions for the developer documentation section.</w:t>
      </w:r>
    </w:p>
    <w:p>
      <w:r>
        <w:t>- Documented WorkoutClass logic and schema.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