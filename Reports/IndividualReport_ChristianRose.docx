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0C2C" w14:textId="77777777" w:rsidR="00C26AC5" w:rsidRPr="003F1DA9" w:rsidRDefault="00000000">
      <w:pPr>
        <w:pStyle w:val="Title"/>
      </w:pPr>
      <w:r w:rsidRPr="003F1DA9">
        <w:t>Individual Report – Christian Rose</w:t>
      </w:r>
    </w:p>
    <w:p w14:paraId="3BF3A211" w14:textId="77777777" w:rsidR="00C26AC5" w:rsidRPr="003F1DA9" w:rsidRDefault="00000000">
      <w:pPr>
        <w:pStyle w:val="Heading1"/>
        <w:rPr>
          <w:sz w:val="32"/>
          <w:szCs w:val="32"/>
        </w:rPr>
      </w:pPr>
      <w:r w:rsidRPr="003F1DA9">
        <w:rPr>
          <w:sz w:val="32"/>
          <w:szCs w:val="32"/>
        </w:rPr>
        <w:t>Contributions</w:t>
      </w:r>
    </w:p>
    <w:p w14:paraId="0C9D34DB" w14:textId="77777777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>Throughout the development of our Gym Management System, I contributed to several key areas of the project, especially in designing the console interface and building the full membership management system.</w:t>
      </w:r>
    </w:p>
    <w:p w14:paraId="06017567" w14:textId="77777777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>Here are the areas I focused on:</w:t>
      </w:r>
    </w:p>
    <w:p w14:paraId="01019A9B" w14:textId="77777777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 xml:space="preserve">• </w:t>
      </w:r>
      <w:r w:rsidRPr="003F1DA9">
        <w:rPr>
          <w:sz w:val="24"/>
          <w:szCs w:val="24"/>
          <w:u w:val="single"/>
        </w:rPr>
        <w:t>Console UI Design:</w:t>
      </w:r>
      <w:r w:rsidRPr="003F1DA9">
        <w:rPr>
          <w:sz w:val="24"/>
          <w:szCs w:val="24"/>
        </w:rPr>
        <w:br/>
        <w:t xml:space="preserve">  - I designed and implemented the full console-based interface using Java's Scanner for input.</w:t>
      </w:r>
      <w:r w:rsidRPr="003F1DA9">
        <w:rPr>
          <w:sz w:val="24"/>
          <w:szCs w:val="24"/>
        </w:rPr>
        <w:br/>
        <w:t xml:space="preserve">  - I created intuitive, role-based menu systems for Admins, Trainers, and Members.</w:t>
      </w:r>
      <w:r w:rsidRPr="003F1DA9">
        <w:rPr>
          <w:sz w:val="24"/>
          <w:szCs w:val="24"/>
        </w:rPr>
        <w:br/>
        <w:t xml:space="preserve">  - Each menu includes user-friendly prompts and error handling for invalid inputs.</w:t>
      </w:r>
    </w:p>
    <w:p w14:paraId="3594E9E7" w14:textId="77777777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 xml:space="preserve">• </w:t>
      </w:r>
      <w:r w:rsidRPr="003F1DA9">
        <w:rPr>
          <w:sz w:val="24"/>
          <w:szCs w:val="24"/>
          <w:u w:val="single"/>
        </w:rPr>
        <w:t>Membership System:</w:t>
      </w:r>
      <w:r w:rsidRPr="003F1DA9">
        <w:rPr>
          <w:sz w:val="24"/>
          <w:szCs w:val="24"/>
        </w:rPr>
        <w:br/>
        <w:t xml:space="preserve">  - I developed the complete membership functionality from scratch, including the `Membership` class.</w:t>
      </w:r>
      <w:r w:rsidRPr="003F1DA9">
        <w:rPr>
          <w:sz w:val="24"/>
          <w:szCs w:val="24"/>
        </w:rPr>
        <w:br/>
        <w:t xml:space="preserve">  - I implemented the data layer (`MembershipDAO`, `MembershipDAOImpl`) to allow saving and retrieving memberships.</w:t>
      </w:r>
      <w:r w:rsidRPr="003F1DA9">
        <w:rPr>
          <w:sz w:val="24"/>
          <w:szCs w:val="24"/>
        </w:rPr>
        <w:br/>
        <w:t xml:space="preserve">  - I added logic in `MembershipService` to allow Trainers and Members to purchase memberships.</w:t>
      </w:r>
      <w:r w:rsidRPr="003F1DA9">
        <w:rPr>
          <w:sz w:val="24"/>
          <w:szCs w:val="24"/>
        </w:rPr>
        <w:br/>
        <w:t xml:space="preserve">  - Admins can view all active memberships and see the total revenue collected.</w:t>
      </w:r>
    </w:p>
    <w:p w14:paraId="2CDE023C" w14:textId="53D33199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 xml:space="preserve">• </w:t>
      </w:r>
      <w:r w:rsidRPr="003F1DA9">
        <w:rPr>
          <w:sz w:val="24"/>
          <w:szCs w:val="24"/>
          <w:u w:val="single"/>
        </w:rPr>
        <w:t>Documentation:</w:t>
      </w:r>
      <w:r w:rsidRPr="003F1DA9">
        <w:rPr>
          <w:sz w:val="24"/>
          <w:szCs w:val="24"/>
        </w:rPr>
        <w:br/>
        <w:t xml:space="preserve">  - I wrote the User Documentation section, which explains the system for users with no technical background.</w:t>
      </w:r>
      <w:r w:rsidRPr="003F1DA9">
        <w:rPr>
          <w:sz w:val="24"/>
          <w:szCs w:val="24"/>
        </w:rPr>
        <w:br/>
        <w:t xml:space="preserve">  - I included clear step-by-step usage instructions and a simplified class diagram.</w:t>
      </w:r>
      <w:r w:rsidRPr="003F1DA9">
        <w:rPr>
          <w:sz w:val="24"/>
          <w:szCs w:val="24"/>
        </w:rPr>
        <w:br/>
        <w:t xml:space="preserve">  - I added Javadoc comments to all files to improve code readability.</w:t>
      </w:r>
    </w:p>
    <w:p w14:paraId="5C088964" w14:textId="77777777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 xml:space="preserve">• </w:t>
      </w:r>
      <w:r w:rsidRPr="003F1DA9">
        <w:rPr>
          <w:sz w:val="24"/>
          <w:szCs w:val="24"/>
          <w:u w:val="single"/>
        </w:rPr>
        <w:t>GitHub Contributions:</w:t>
      </w:r>
      <w:r w:rsidRPr="003F1DA9">
        <w:rPr>
          <w:sz w:val="24"/>
          <w:szCs w:val="24"/>
        </w:rPr>
        <w:br/>
        <w:t xml:space="preserve">  - My commits were made under the username `CRose1497`.</w:t>
      </w:r>
      <w:r w:rsidRPr="003F1DA9">
        <w:rPr>
          <w:sz w:val="24"/>
          <w:szCs w:val="24"/>
        </w:rPr>
        <w:br/>
        <w:t xml:space="preserve">  - I contributed regularly to the project on the shared repository: https://github.com/NSparkes95/java-final-sprint-s3/commits/main</w:t>
      </w:r>
      <w:r w:rsidRPr="003F1DA9">
        <w:rPr>
          <w:sz w:val="24"/>
          <w:szCs w:val="24"/>
        </w:rPr>
        <w:br/>
        <w:t xml:space="preserve">  - My commits included work on the membership logic, console menus, user doc write-up, and Javadoc additions.</w:t>
      </w:r>
    </w:p>
    <w:p w14:paraId="4E8BBA1D" w14:textId="77777777" w:rsidR="00C26AC5" w:rsidRPr="003F1DA9" w:rsidRDefault="00000000">
      <w:pPr>
        <w:pStyle w:val="Heading1"/>
        <w:rPr>
          <w:sz w:val="32"/>
          <w:szCs w:val="32"/>
        </w:rPr>
      </w:pPr>
      <w:r w:rsidRPr="003F1DA9">
        <w:rPr>
          <w:sz w:val="32"/>
          <w:szCs w:val="32"/>
        </w:rPr>
        <w:lastRenderedPageBreak/>
        <w:t>Challenges Faced</w:t>
      </w:r>
    </w:p>
    <w:p w14:paraId="616FBCE1" w14:textId="77777777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 xml:space="preserve">• </w:t>
      </w:r>
      <w:r w:rsidRPr="003F1DA9">
        <w:rPr>
          <w:sz w:val="24"/>
          <w:szCs w:val="24"/>
          <w:u w:val="single"/>
        </w:rPr>
        <w:t>Managing Scanner Inputs:</w:t>
      </w:r>
      <w:r w:rsidRPr="003F1DA9">
        <w:rPr>
          <w:sz w:val="24"/>
          <w:szCs w:val="24"/>
        </w:rPr>
        <w:br/>
        <w:t xml:space="preserve">  - One of the early challenges I faced was managing mixed inputs using Scanner.</w:t>
      </w:r>
      <w:r w:rsidRPr="003F1DA9">
        <w:rPr>
          <w:sz w:val="24"/>
          <w:szCs w:val="24"/>
        </w:rPr>
        <w:br/>
        <w:t xml:space="preserve">    Switching between `</w:t>
      </w:r>
      <w:proofErr w:type="gramStart"/>
      <w:r w:rsidRPr="003F1DA9">
        <w:rPr>
          <w:sz w:val="24"/>
          <w:szCs w:val="24"/>
        </w:rPr>
        <w:t>nextLine(</w:t>
      </w:r>
      <w:proofErr w:type="gramEnd"/>
      <w:r w:rsidRPr="003F1DA9">
        <w:rPr>
          <w:sz w:val="24"/>
          <w:szCs w:val="24"/>
        </w:rPr>
        <w:t>)`, `nextInt()`, and other types often caused bugs if not handled carefully.</w:t>
      </w:r>
      <w:r w:rsidRPr="003F1DA9">
        <w:rPr>
          <w:sz w:val="24"/>
          <w:szCs w:val="24"/>
        </w:rPr>
        <w:br/>
        <w:t xml:space="preserve">    I solved this by restructuring how inputs were consumed and tested every menu thoroughly.</w:t>
      </w:r>
    </w:p>
    <w:p w14:paraId="16ADF57B" w14:textId="2C68AFF0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 xml:space="preserve">• </w:t>
      </w:r>
      <w:r w:rsidRPr="003F1DA9">
        <w:rPr>
          <w:sz w:val="24"/>
          <w:szCs w:val="24"/>
          <w:u w:val="single"/>
        </w:rPr>
        <w:t>Designing for Non-Technical Users:</w:t>
      </w:r>
      <w:r w:rsidRPr="003F1DA9">
        <w:rPr>
          <w:sz w:val="24"/>
          <w:szCs w:val="24"/>
        </w:rPr>
        <w:br/>
        <w:t xml:space="preserve">  - Writing documentation that is clear and beginner-friendly was harder than expected.</w:t>
      </w:r>
      <w:r w:rsidRPr="003F1DA9">
        <w:rPr>
          <w:sz w:val="24"/>
          <w:szCs w:val="24"/>
        </w:rPr>
        <w:br/>
        <w:t xml:space="preserve">    I had to break down technical processes into plain English and simplify steps as much as possible.</w:t>
      </w:r>
    </w:p>
    <w:p w14:paraId="2AAF3F2F" w14:textId="77777777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 xml:space="preserve">• </w:t>
      </w:r>
      <w:r w:rsidRPr="003F1DA9">
        <w:rPr>
          <w:sz w:val="24"/>
          <w:szCs w:val="24"/>
          <w:u w:val="single"/>
        </w:rPr>
        <w:t>Multi-role Logic:</w:t>
      </w:r>
      <w:r w:rsidRPr="003F1DA9">
        <w:rPr>
          <w:sz w:val="24"/>
          <w:szCs w:val="24"/>
        </w:rPr>
        <w:br/>
        <w:t xml:space="preserve">  - Connecting the same membership logic for both Trainers and Members took some thought.</w:t>
      </w:r>
      <w:r w:rsidRPr="003F1DA9">
        <w:rPr>
          <w:sz w:val="24"/>
          <w:szCs w:val="24"/>
        </w:rPr>
        <w:br/>
        <w:t xml:space="preserve">    I had to ensure shared logic was reused without duplicating code, while still maintaining role-specific menus.</w:t>
      </w:r>
    </w:p>
    <w:p w14:paraId="2017BD33" w14:textId="77777777" w:rsidR="00C26AC5" w:rsidRPr="003F1DA9" w:rsidRDefault="00000000">
      <w:pPr>
        <w:rPr>
          <w:sz w:val="24"/>
          <w:szCs w:val="24"/>
        </w:rPr>
      </w:pPr>
      <w:r w:rsidRPr="003F1DA9">
        <w:rPr>
          <w:sz w:val="24"/>
          <w:szCs w:val="24"/>
        </w:rPr>
        <w:t xml:space="preserve">• </w:t>
      </w:r>
      <w:r w:rsidRPr="003F1DA9">
        <w:rPr>
          <w:sz w:val="24"/>
          <w:szCs w:val="24"/>
          <w:u w:val="single"/>
        </w:rPr>
        <w:t>Git Collaboration:</w:t>
      </w:r>
      <w:r w:rsidRPr="003F1DA9">
        <w:rPr>
          <w:sz w:val="24"/>
          <w:szCs w:val="24"/>
        </w:rPr>
        <w:br/>
        <w:t xml:space="preserve">  - Like most group projects, syncing changes on GitHub required coordination.</w:t>
      </w:r>
      <w:r w:rsidRPr="003F1DA9">
        <w:rPr>
          <w:sz w:val="24"/>
          <w:szCs w:val="24"/>
        </w:rPr>
        <w:br/>
        <w:t xml:space="preserve">    I was careful to pull often, resolve any conflicts early, and avoid overwriting others’ work.</w:t>
      </w:r>
    </w:p>
    <w:sectPr w:rsidR="00C26AC5" w:rsidRPr="003F1D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8138183">
    <w:abstractNumId w:val="8"/>
  </w:num>
  <w:num w:numId="2" w16cid:durableId="167212557">
    <w:abstractNumId w:val="6"/>
  </w:num>
  <w:num w:numId="3" w16cid:durableId="1273709987">
    <w:abstractNumId w:val="5"/>
  </w:num>
  <w:num w:numId="4" w16cid:durableId="1295720132">
    <w:abstractNumId w:val="4"/>
  </w:num>
  <w:num w:numId="5" w16cid:durableId="610817916">
    <w:abstractNumId w:val="7"/>
  </w:num>
  <w:num w:numId="6" w16cid:durableId="429934024">
    <w:abstractNumId w:val="3"/>
  </w:num>
  <w:num w:numId="7" w16cid:durableId="647323904">
    <w:abstractNumId w:val="2"/>
  </w:num>
  <w:num w:numId="8" w16cid:durableId="1995645626">
    <w:abstractNumId w:val="1"/>
  </w:num>
  <w:num w:numId="9" w16cid:durableId="212206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1DA9"/>
    <w:rsid w:val="00AA1D8D"/>
    <w:rsid w:val="00B4375C"/>
    <w:rsid w:val="00B47730"/>
    <w:rsid w:val="00C26AC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0262C"/>
  <w14:defaultImageDpi w14:val="300"/>
  <w15:docId w15:val="{FADC8D4F-448A-406A-8F90-4AE3C06B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Rose</cp:lastModifiedBy>
  <cp:revision>2</cp:revision>
  <dcterms:created xsi:type="dcterms:W3CDTF">2025-04-15T21:00:00Z</dcterms:created>
  <dcterms:modified xsi:type="dcterms:W3CDTF">2025-04-15T21:00:00Z</dcterms:modified>
  <cp:category/>
</cp:coreProperties>
</file>